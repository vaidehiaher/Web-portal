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PhD Research Proposal Template</w:t>
      </w:r>
    </w:p>
    <w:p>
      <w:pPr>
        <w:pStyle w:val="Heading1"/>
      </w:pPr>
      <w:r>
        <w:t>1. Title &amp; Abstract</w:t>
      </w:r>
    </w:p>
    <w:p>
      <w:r>
        <w:t>Title: ____________________</w:t>
      </w:r>
    </w:p>
    <w:p>
      <w:r>
        <w:t>Abstract: Brief summary of the proposed work (150–250 words).</w:t>
      </w:r>
    </w:p>
    <w:p>
      <w:pPr>
        <w:pStyle w:val="Heading1"/>
      </w:pPr>
      <w:r>
        <w:t>2. Background &amp; Literature Review</w:t>
      </w:r>
    </w:p>
    <w:p>
      <w:r>
        <w:t>Summarize the field, key works, and gap you will address.</w:t>
      </w:r>
    </w:p>
    <w:p>
      <w:pPr>
        <w:pStyle w:val="Heading1"/>
      </w:pPr>
      <w:r>
        <w:t>3. Research Questions / Objectives</w:t>
      </w:r>
    </w:p>
    <w:p>
      <w:pPr>
        <w:pStyle w:val="ListNumber"/>
      </w:pPr>
      <w:r>
        <w:t>RQ1: ____________________</w:t>
      </w:r>
    </w:p>
    <w:p>
      <w:pPr>
        <w:pStyle w:val="ListNumber"/>
      </w:pPr>
      <w:r>
        <w:t>RQ2: ____________________</w:t>
      </w:r>
    </w:p>
    <w:p>
      <w:pPr>
        <w:pStyle w:val="ListNumber"/>
      </w:pPr>
      <w:r>
        <w:t>RQ3: ____________________</w:t>
      </w:r>
    </w:p>
    <w:p>
      <w:pPr>
        <w:pStyle w:val="Heading1"/>
      </w:pPr>
      <w:r>
        <w:t>4. Methodology</w:t>
      </w:r>
    </w:p>
    <w:p>
      <w:pPr>
        <w:pStyle w:val="ListBullet"/>
      </w:pPr>
      <w:r>
        <w:t>Data/Corpus</w:t>
      </w:r>
    </w:p>
    <w:p>
      <w:pPr>
        <w:pStyle w:val="ListBullet"/>
      </w:pPr>
      <w:r>
        <w:t>Methods/Algorithms</w:t>
      </w:r>
    </w:p>
    <w:p>
      <w:pPr>
        <w:pStyle w:val="ListBullet"/>
      </w:pPr>
      <w:r>
        <w:t>Evaluation Metrics</w:t>
      </w:r>
    </w:p>
    <w:p>
      <w:pPr>
        <w:pStyle w:val="ListBullet"/>
      </w:pPr>
      <w:r>
        <w:t>Risks &amp; Mitigation</w:t>
      </w:r>
    </w:p>
    <w:p>
      <w:pPr>
        <w:pStyle w:val="Heading1"/>
      </w:pPr>
      <w:r>
        <w:t>5. Timeline &amp; Milestones (Gantt-style)</w:t>
      </w:r>
    </w:p>
    <w:p>
      <w:pPr>
        <w:pStyle w:val="ListBullet"/>
      </w:pPr>
      <w:r>
        <w:t>Month 1–3: Literature Review</w:t>
      </w:r>
    </w:p>
    <w:p>
      <w:pPr>
        <w:pStyle w:val="ListBullet"/>
      </w:pPr>
      <w:r>
        <w:t>Month 4–6: Data Collection/Setup</w:t>
      </w:r>
    </w:p>
    <w:p>
      <w:pPr>
        <w:pStyle w:val="ListBullet"/>
      </w:pPr>
      <w:r>
        <w:t>Month 7–12: Experiments/Development</w:t>
      </w:r>
    </w:p>
    <w:p>
      <w:pPr>
        <w:pStyle w:val="ListBullet"/>
      </w:pPr>
      <w:r>
        <w:t>Year 2+: Iteration, Writing, Publication</w:t>
      </w:r>
    </w:p>
    <w:p>
      <w:pPr>
        <w:pStyle w:val="Heading1"/>
      </w:pPr>
      <w:r>
        <w:t>6. Expected Contributions</w:t>
      </w:r>
    </w:p>
    <w:p>
      <w:r>
        <w:t>List theoretical and practical contributions.</w:t>
      </w:r>
    </w:p>
    <w:p>
      <w:pPr>
        <w:pStyle w:val="Heading1"/>
      </w:pPr>
      <w:r>
        <w:t>7. References</w:t>
      </w:r>
    </w:p>
    <w:p>
      <w:r>
        <w:t>Follow the target venue/school formatting guidelines.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