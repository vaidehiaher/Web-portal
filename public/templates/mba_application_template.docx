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MBA Application Template (Business School)</w:t>
      </w:r>
    </w:p>
    <w:p>
      <w:pPr>
        <w:pStyle w:val="Heading1"/>
      </w:pPr>
      <w:r>
        <w:t>1. Profile</w:t>
      </w:r>
    </w:p>
    <w:p>
      <w:pPr>
        <w:pStyle w:val="ListBullet"/>
      </w:pPr>
      <w:r>
        <w:t>Full Name: ____________________</w:t>
      </w:r>
    </w:p>
    <w:p>
      <w:pPr>
        <w:pStyle w:val="ListBullet"/>
      </w:pPr>
      <w:r>
        <w:t>Email: ____________________</w:t>
      </w:r>
    </w:p>
    <w:p>
      <w:pPr>
        <w:pStyle w:val="ListBullet"/>
      </w:pPr>
      <w:r>
        <w:t>Phone: ____________________</w:t>
      </w:r>
    </w:p>
    <w:p>
      <w:pPr>
        <w:pStyle w:val="ListBullet"/>
      </w:pPr>
      <w:r>
        <w:t>Current Institution/Company: ____________________</w:t>
      </w:r>
    </w:p>
    <w:p>
      <w:pPr>
        <w:pStyle w:val="ListBullet"/>
      </w:pPr>
      <w:r>
        <w:t>Years of Experience (if any): ____________________</w:t>
      </w:r>
    </w:p>
    <w:p>
      <w:pPr>
        <w:pStyle w:val="Heading1"/>
      </w:pPr>
      <w:r>
        <w:t>2. Essays</w:t>
      </w:r>
    </w:p>
    <w:p>
      <w:pPr>
        <w:pStyle w:val="ListNumber"/>
      </w:pPr>
      <w:r>
        <w:t>Career Goals (Short/Long Term)</w:t>
      </w:r>
    </w:p>
    <w:p>
      <w:pPr>
        <w:pStyle w:val="ListNumber"/>
      </w:pPr>
      <w:r>
        <w:t>Why MBA &amp; Why Now</w:t>
      </w:r>
    </w:p>
    <w:p>
      <w:pPr>
        <w:pStyle w:val="ListNumber"/>
      </w:pPr>
      <w:r>
        <w:t>Why This School</w:t>
      </w:r>
    </w:p>
    <w:p>
      <w:pPr>
        <w:pStyle w:val="ListNumber"/>
      </w:pPr>
      <w:r>
        <w:t>Leadership Experience Example</w:t>
      </w:r>
    </w:p>
    <w:p>
      <w:pPr>
        <w:pStyle w:val="ListNumber"/>
      </w:pPr>
      <w:r>
        <w:t>Teamwork/Failure Example</w:t>
      </w:r>
    </w:p>
    <w:p>
      <w:pPr>
        <w:pStyle w:val="Heading1"/>
      </w:pPr>
      <w:r>
        <w:t>3. Resume Checklist</w:t>
      </w:r>
    </w:p>
    <w:p>
      <w:pPr>
        <w:pStyle w:val="ListBullet"/>
      </w:pPr>
      <w:r>
        <w:t>Quantified achievements</w:t>
      </w:r>
    </w:p>
    <w:p>
      <w:pPr>
        <w:pStyle w:val="ListBullet"/>
      </w:pPr>
      <w:r>
        <w:t>Leadership &amp; Impact</w:t>
      </w:r>
    </w:p>
    <w:p>
      <w:pPr>
        <w:pStyle w:val="ListBullet"/>
      </w:pPr>
      <w:r>
        <w:t>Clubs/Initiatives</w:t>
      </w:r>
    </w:p>
    <w:p>
      <w:pPr>
        <w:pStyle w:val="ListBullet"/>
      </w:pPr>
      <w:r>
        <w:t>Awards</w:t>
      </w:r>
    </w:p>
    <w:p>
      <w:pPr>
        <w:pStyle w:val="ListBullet"/>
      </w:pPr>
      <w:r>
        <w:t>Certifications</w:t>
      </w:r>
    </w:p>
    <w:p>
      <w:pPr>
        <w:pStyle w:val="Heading1"/>
      </w:pPr>
      <w:r>
        <w:t>4. Recommendations</w:t>
      </w:r>
    </w:p>
    <w:p>
      <w:pPr>
        <w:pStyle w:val="ListBullet"/>
      </w:pPr>
      <w:r>
        <w:t>Recommender 1: Name / Relationship / Email</w:t>
      </w:r>
    </w:p>
    <w:p>
      <w:pPr>
        <w:pStyle w:val="ListBullet"/>
      </w:pPr>
      <w:r>
        <w:t>Recommender 2: Name / Relationship / Email</w:t>
      </w:r>
    </w:p>
    <w:p>
      <w:pPr>
        <w:pStyle w:val="Heading1"/>
      </w:pPr>
      <w:r>
        <w:t>5. Documents</w:t>
      </w:r>
    </w:p>
    <w:p>
      <w:pPr>
        <w:pStyle w:val="ListBullet"/>
      </w:pPr>
      <w:r>
        <w:t>Transcripts</w:t>
      </w:r>
    </w:p>
    <w:p>
      <w:pPr>
        <w:pStyle w:val="ListBullet"/>
      </w:pPr>
      <w:r>
        <w:t>Resume</w:t>
      </w:r>
    </w:p>
    <w:p>
      <w:pPr>
        <w:pStyle w:val="ListBullet"/>
      </w:pPr>
      <w:r>
        <w:t>Essays</w:t>
      </w:r>
    </w:p>
    <w:p>
      <w:pPr>
        <w:pStyle w:val="ListBullet"/>
      </w:pPr>
      <w:r>
        <w:t>LORs</w:t>
      </w:r>
    </w:p>
    <w:p>
      <w:pPr>
        <w:pStyle w:val="ListBullet"/>
      </w:pPr>
      <w:r>
        <w:t>Test Scores (GMAT/GRE) [if required]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