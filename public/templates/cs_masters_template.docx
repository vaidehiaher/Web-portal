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Science Masters Application Template</w:t>
      </w:r>
    </w:p>
    <w:p>
      <w:r>
        <w:t xml:space="preserve">Use this template to prepare your CS graduate application. Replace all </w:t>
      </w:r>
      <w:r>
        <w:rPr>
          <w:b/>
        </w:rPr>
        <w:t>[placeholder text]</w:t>
      </w:r>
      <w:r>
        <w:t xml:space="preserve"> with your own content.</w:t>
      </w:r>
    </w:p>
    <w:p>
      <w:pPr>
        <w:pStyle w:val="Heading1"/>
      </w:pPr>
      <w:r>
        <w:t>1. Personal Information</w:t>
      </w:r>
    </w:p>
    <w:p>
      <w:pPr>
        <w:pStyle w:val="ListBullet"/>
      </w:pPr>
      <w:r>
        <w:t>Full Name: ____________________</w:t>
      </w:r>
    </w:p>
    <w:p>
      <w:pPr>
        <w:pStyle w:val="ListBullet"/>
      </w:pPr>
      <w:r>
        <w:t>Email: ____________________</w:t>
      </w:r>
    </w:p>
    <w:p>
      <w:pPr>
        <w:pStyle w:val="ListBullet"/>
      </w:pPr>
      <w:r>
        <w:t>Phone: ____________________</w:t>
      </w:r>
    </w:p>
    <w:p>
      <w:pPr>
        <w:pStyle w:val="ListBullet"/>
      </w:pPr>
      <w:r>
        <w:t>Current Institution: ____________________</w:t>
      </w:r>
    </w:p>
    <w:p>
      <w:pPr>
        <w:pStyle w:val="ListBullet"/>
      </w:pPr>
      <w:r>
        <w:t>Intended Intake (e.g., Fall 2026): ____________________</w:t>
      </w:r>
    </w:p>
    <w:p>
      <w:pPr>
        <w:pStyle w:val="Heading1"/>
      </w:pPr>
      <w:r>
        <w:t>2. Statement of Purpose (SoP)</w:t>
      </w:r>
    </w:p>
    <w:p>
      <w:pPr>
        <w:pStyle w:val="ListNumber"/>
      </w:pPr>
      <w:r>
        <w:t xml:space="preserve">Opening &amp; Motivation: </w:t>
      </w:r>
    </w:p>
    <w:p>
      <w:pPr>
        <w:pStyle w:val="ListNumber"/>
      </w:pPr>
      <w:r>
        <w:t xml:space="preserve">Academic Preparation: </w:t>
      </w:r>
    </w:p>
    <w:p>
      <w:pPr>
        <w:pStyle w:val="ListNumber"/>
      </w:pPr>
      <w:r>
        <w:t xml:space="preserve">Projects &amp; Research: </w:t>
      </w:r>
    </w:p>
    <w:p>
      <w:pPr>
        <w:pStyle w:val="ListNumber"/>
      </w:pPr>
      <w:r>
        <w:t xml:space="preserve">Work/Internships: </w:t>
      </w:r>
    </w:p>
    <w:p>
      <w:pPr>
        <w:pStyle w:val="ListNumber"/>
      </w:pPr>
      <w:r>
        <w:t xml:space="preserve">Why this University/Program: </w:t>
      </w:r>
    </w:p>
    <w:p>
      <w:pPr>
        <w:pStyle w:val="ListNumber"/>
      </w:pPr>
      <w:r>
        <w:t xml:space="preserve">Future Goals: </w:t>
      </w:r>
    </w:p>
    <w:p>
      <w:pPr>
        <w:pStyle w:val="ListNumber"/>
      </w:pPr>
      <w:r>
        <w:t xml:space="preserve">Closing: </w:t>
      </w:r>
    </w:p>
    <w:p>
      <w:pPr>
        <w:pStyle w:val="Heading1"/>
      </w:pPr>
      <w:r>
        <w:t>3. CV Checklist</w:t>
      </w:r>
    </w:p>
    <w:p>
      <w:pPr>
        <w:pStyle w:val="ListBullet"/>
      </w:pPr>
      <w:r>
        <w:t>Education</w:t>
      </w:r>
    </w:p>
    <w:p>
      <w:pPr>
        <w:pStyle w:val="ListBullet"/>
      </w:pPr>
      <w:r>
        <w:t>Technical Skills</w:t>
      </w:r>
    </w:p>
    <w:p>
      <w:pPr>
        <w:pStyle w:val="ListBullet"/>
      </w:pPr>
      <w:r>
        <w:t>Projects (with outcomes/links)</w:t>
      </w:r>
    </w:p>
    <w:p>
      <w:pPr>
        <w:pStyle w:val="ListBullet"/>
      </w:pPr>
      <w:r>
        <w:t>Publications (if any)</w:t>
      </w:r>
    </w:p>
    <w:p>
      <w:pPr>
        <w:pStyle w:val="ListBullet"/>
      </w:pPr>
      <w:r>
        <w:t>Work Experience</w:t>
      </w:r>
    </w:p>
    <w:p>
      <w:pPr>
        <w:pStyle w:val="ListBullet"/>
      </w:pPr>
      <w:r>
        <w:t>Awards/Extracurriculars</w:t>
      </w:r>
    </w:p>
    <w:p>
      <w:pPr>
        <w:pStyle w:val="Heading1"/>
      </w:pPr>
      <w:r>
        <w:t>4. Recommenders</w:t>
      </w:r>
    </w:p>
    <w:p>
      <w:pPr>
        <w:pStyle w:val="ListBullet"/>
      </w:pPr>
      <w:r>
        <w:t>Recommender 1 Name / Title / Email</w:t>
      </w:r>
    </w:p>
    <w:p>
      <w:pPr>
        <w:pStyle w:val="ListBullet"/>
      </w:pPr>
      <w:r>
        <w:t>Recommender 2 Name / Title / Email</w:t>
      </w:r>
    </w:p>
    <w:p>
      <w:pPr>
        <w:pStyle w:val="ListBullet"/>
      </w:pPr>
      <w:r>
        <w:t>Recommender 3 Name / Title / Email</w:t>
      </w:r>
    </w:p>
    <w:p>
      <w:pPr>
        <w:pStyle w:val="Heading1"/>
      </w:pPr>
      <w:r>
        <w:t>5. Documents to Prepare</w:t>
      </w:r>
    </w:p>
    <w:p>
      <w:pPr>
        <w:pStyle w:val="ListBullet"/>
      </w:pPr>
      <w:r>
        <w:t>Transcripts</w:t>
      </w:r>
    </w:p>
    <w:p>
      <w:pPr>
        <w:pStyle w:val="ListBullet"/>
      </w:pPr>
      <w:r>
        <w:t>CV/Resume</w:t>
      </w:r>
    </w:p>
    <w:p>
      <w:pPr>
        <w:pStyle w:val="ListBullet"/>
      </w:pPr>
      <w:r>
        <w:t>SoP</w:t>
      </w:r>
    </w:p>
    <w:p>
      <w:pPr>
        <w:pStyle w:val="ListBullet"/>
      </w:pPr>
      <w:r>
        <w:t>LORs</w:t>
      </w:r>
    </w:p>
    <w:p>
      <w:pPr>
        <w:pStyle w:val="ListBullet"/>
      </w:pPr>
      <w:r>
        <w:t>English Test Score (IELTS/TOEFL) [if required]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